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839F" w14:textId="77777777" w:rsidR="00C653BC" w:rsidRDefault="00000000">
      <w:pPr>
        <w:pStyle w:val="Heading1"/>
      </w:pPr>
      <w:r>
        <w:t>Differences</w:t>
      </w:r>
    </w:p>
    <w:p w14:paraId="0E335730" w14:textId="77777777" w:rsidR="00C653BC" w:rsidRDefault="00000000">
      <w:pPr>
        <w:pStyle w:val="Heading2"/>
      </w:pPr>
      <w:r>
        <w:t>1. Framework vs Library</w:t>
      </w:r>
    </w:p>
    <w:p w14:paraId="62A4799E" w14:textId="77777777" w:rsidR="00C653BC" w:rsidRDefault="00000000">
      <w:r>
        <w:t>• Framework: A framework provides a complete structure and controls the flow of the application. You follow its rules, and it calls your code when needed. Example: Angular, Django.</w:t>
      </w:r>
      <w:r>
        <w:br/>
        <w:t>• Library: A library provides reusable functions or tools that you can call whenever you want. You control the flow of your program. Example: React, jQuery.</w:t>
      </w:r>
    </w:p>
    <w:p w14:paraId="5ADA908B" w14:textId="77777777" w:rsidR="00C653BC" w:rsidRDefault="00000000">
      <w:pPr>
        <w:pStyle w:val="Heading2"/>
      </w:pPr>
      <w:r>
        <w:t>2. Compiler vs Preprocessor</w:t>
      </w:r>
    </w:p>
    <w:p w14:paraId="0DE7FECA" w14:textId="77777777" w:rsidR="00C653BC" w:rsidRDefault="00000000">
      <w:r>
        <w:t>• Compiler: Translates the entire source code into machine code or bytecode so the computer can execute it. It checks for errors and optimizes code during this process.</w:t>
      </w:r>
      <w:r>
        <w:br/>
        <w:t>• Preprocessor: Runs before the compiler and handles directives like macros, imports, or variable definitions. It prepares the code for the compiler.</w:t>
      </w:r>
    </w:p>
    <w:p w14:paraId="18263A24" w14:textId="77777777" w:rsidR="00C653BC" w:rsidRDefault="00000000">
      <w:pPr>
        <w:pStyle w:val="Heading2"/>
      </w:pPr>
      <w:r>
        <w:t>3. TypeScript vs JavaScript</w:t>
      </w:r>
    </w:p>
    <w:p w14:paraId="1226AA29" w14:textId="705AA203" w:rsidR="00D2539D" w:rsidRDefault="00000000" w:rsidP="00D2539D">
      <w:r>
        <w:t>• TypeScript: A superset of JavaScript that adds static typing and other features. It needs to be compiled into JavaScript before running.</w:t>
      </w:r>
      <w:r>
        <w:br/>
        <w:t>• JavaScript: A dynamically typed scripting language that runs directly in browsers or servers without compilation.</w:t>
      </w:r>
    </w:p>
    <w:sectPr w:rsidR="00D253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256444">
    <w:abstractNumId w:val="8"/>
  </w:num>
  <w:num w:numId="2" w16cid:durableId="1572930068">
    <w:abstractNumId w:val="6"/>
  </w:num>
  <w:num w:numId="3" w16cid:durableId="2041473118">
    <w:abstractNumId w:val="5"/>
  </w:num>
  <w:num w:numId="4" w16cid:durableId="1795639082">
    <w:abstractNumId w:val="4"/>
  </w:num>
  <w:num w:numId="5" w16cid:durableId="1816533218">
    <w:abstractNumId w:val="7"/>
  </w:num>
  <w:num w:numId="6" w16cid:durableId="1662923705">
    <w:abstractNumId w:val="3"/>
  </w:num>
  <w:num w:numId="7" w16cid:durableId="1569921634">
    <w:abstractNumId w:val="2"/>
  </w:num>
  <w:num w:numId="8" w16cid:durableId="1718507371">
    <w:abstractNumId w:val="1"/>
  </w:num>
  <w:num w:numId="9" w16cid:durableId="173913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7951"/>
    <w:rsid w:val="00AA1D8D"/>
    <w:rsid w:val="00B04173"/>
    <w:rsid w:val="00B47730"/>
    <w:rsid w:val="00C653BC"/>
    <w:rsid w:val="00CB0664"/>
    <w:rsid w:val="00D25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B3F93"/>
  <w14:defaultImageDpi w14:val="300"/>
  <w15:docId w15:val="{DFC64658-890A-4C6B-9318-2BC68495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Malak Ariny</cp:lastModifiedBy>
  <cp:revision>4</cp:revision>
  <dcterms:created xsi:type="dcterms:W3CDTF">2013-12-23T23:15:00Z</dcterms:created>
  <dcterms:modified xsi:type="dcterms:W3CDTF">2025-10-24T14:34:00Z</dcterms:modified>
  <cp:category/>
</cp:coreProperties>
</file>